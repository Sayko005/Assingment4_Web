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Gamified Library Frontend</w:t>
      </w:r>
    </w:p>
    <w:p>
      <w:pPr>
        <w:pStyle w:val="Heading2"/>
      </w:pPr>
      <w:r>
        <w:t>Project Description</w:t>
      </w:r>
    </w:p>
    <w:p>
      <w:r>
        <w:t>The 'Gamified Library Frontend' is a Vue.js-based application designed to provide an interactive and engaging experience for library users. It integrates gamification elements to enhance user engagement and facilitate access to library resources.</w:t>
      </w:r>
    </w:p>
    <w:p>
      <w:pPr>
        <w:pStyle w:val="Heading2"/>
      </w:pPr>
      <w:r>
        <w:t>Project Setup</w:t>
      </w:r>
    </w:p>
    <w:p>
      <w:r>
        <w:t>To set up the project, follow these steps:</w:t>
      </w:r>
    </w:p>
    <w:p>
      <w:pPr>
        <w:pStyle w:val="Heading3"/>
      </w:pPr>
      <w:r>
        <w:t>Installation Instructions</w:t>
      </w:r>
    </w:p>
    <w:p>
      <w:r>
        <w:t>1. Install the necessary dependencies by running:</w:t>
      </w:r>
    </w:p>
    <w:p>
      <w:r>
        <w:rPr>
          <w:b/>
        </w:rPr>
        <w:t>npm install</w:t>
      </w:r>
    </w:p>
    <w:p>
      <w:pPr>
        <w:pStyle w:val="Heading3"/>
      </w:pPr>
      <w:r>
        <w:t>Running the Application</w:t>
      </w:r>
    </w:p>
    <w:p>
      <w:r>
        <w:t>2. To start the development server, use:</w:t>
      </w:r>
    </w:p>
    <w:p>
      <w:r>
        <w:rPr>
          <w:b/>
        </w:rPr>
        <w:t>npm run serve</w:t>
      </w:r>
    </w:p>
    <w:p>
      <w:pPr>
        <w:pStyle w:val="Heading3"/>
      </w:pPr>
      <w:r>
        <w:t>Building for Production</w:t>
      </w:r>
    </w:p>
    <w:p>
      <w:r>
        <w:t>3. To compile and minify the application for production, run:</w:t>
      </w:r>
    </w:p>
    <w:p>
      <w:r>
        <w:rPr>
          <w:b/>
        </w:rPr>
        <w:t>npm run build</w:t>
      </w:r>
    </w:p>
    <w:p>
      <w:pPr>
        <w:pStyle w:val="Heading3"/>
      </w:pPr>
      <w:r>
        <w:t>Linting and Fixing Files</w:t>
      </w:r>
    </w:p>
    <w:p>
      <w:r>
        <w:t>4. To lint and fix project files, use:</w:t>
      </w:r>
    </w:p>
    <w:p>
      <w:r>
        <w:rPr>
          <w:b/>
        </w:rPr>
        <w:t>npm run lint</w:t>
      </w:r>
    </w:p>
    <w:p>
      <w:pPr>
        <w:pStyle w:val="Heading2"/>
      </w:pPr>
      <w:r>
        <w:t>Dependencies</w:t>
      </w:r>
    </w:p>
    <w:p>
      <w:r>
        <w:t>The project relies on the following dependencies:</w:t>
      </w:r>
    </w:p>
    <w:p>
      <w:r>
        <w:t>- axios</w:t>
      </w:r>
    </w:p>
    <w:p>
      <w:r>
        <w:t>- core-js</w:t>
      </w:r>
    </w:p>
    <w:p>
      <w:r>
        <w:t>- vue</w:t>
      </w:r>
    </w:p>
    <w:p>
      <w:r>
        <w:t>- vue-router</w:t>
      </w:r>
    </w:p>
    <w:p>
      <w:r>
        <w:t>- vuex</w:t>
      </w:r>
    </w:p>
    <w:p>
      <w:pPr>
        <w:pStyle w:val="Heading2"/>
      </w:pPr>
      <w:r>
        <w:t>Development Dependencies</w:t>
      </w:r>
    </w:p>
    <w:p>
      <w:r>
        <w:t>The project includes the following development dependencies:</w:t>
      </w:r>
    </w:p>
    <w:p>
      <w:r>
        <w:t>- @babel/core</w:t>
      </w:r>
    </w:p>
    <w:p>
      <w:r>
        <w:t>- @babel/eslint-parser</w:t>
      </w:r>
    </w:p>
    <w:p>
      <w:r>
        <w:t>- @vue/cli-plugin-babel</w:t>
      </w:r>
    </w:p>
    <w:p>
      <w:r>
        <w:t>- @vue/cli-plugin-eslint</w:t>
      </w:r>
    </w:p>
    <w:p>
      <w:r>
        <w:t>- @vue/cli-plugin-router</w:t>
      </w:r>
    </w:p>
    <w:p>
      <w:r>
        <w:t>- @vue/cli-plugin-vuex</w:t>
      </w:r>
    </w:p>
    <w:p>
      <w:r>
        <w:t>- @vue/cli-service</w:t>
      </w:r>
    </w:p>
    <w:p>
      <w:r>
        <w:t>- eslint</w:t>
      </w:r>
    </w:p>
    <w:p>
      <w:r>
        <w:t>- eslint-plugin-vue</w:t>
      </w:r>
    </w:p>
    <w:p>
      <w:pPr>
        <w:pStyle w:val="Heading2"/>
      </w:pPr>
      <w:r>
        <w:t>Configuration</w:t>
      </w:r>
    </w:p>
    <w:p>
      <w:r>
        <w:t>For custom configuration, refer to the Vue CLI documentation:</w:t>
      </w:r>
    </w:p>
    <w:p>
      <w:r>
        <w:rPr>
          <w:i/>
        </w:rPr>
        <w:t>https://cli.vuejs.org/config/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